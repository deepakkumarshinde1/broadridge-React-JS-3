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Virtualization</w:t>
      </w:r>
    </w:p>
    <w:p>
      <w:r>
        <w:t>In React, virtualization is a technique used to efficiently render large lists or grids by only rendering visible items on the screen. This improves performance significantly.</w:t>
      </w:r>
    </w:p>
    <w:p>
      <w:pPr>
        <w:pStyle w:val="Heading2"/>
      </w:pPr>
      <w:r>
        <w:t>Why Use Virtualization?</w:t>
      </w:r>
    </w:p>
    <w:p>
      <w:r>
        <w:t>Rendering all items in a long list causes:</w:t>
        <w:br/>
        <w:t>- DOM bloating</w:t>
        <w:br/>
        <w:t>- Slower scrolling</w:t>
        <w:br/>
        <w:t>- High memory usage</w:t>
        <w:br/>
        <w:br/>
        <w:t>Virtualization solves this by only rendering the items in the viewport + buffer.</w:t>
      </w:r>
    </w:p>
    <w:p>
      <w:pPr>
        <w:pStyle w:val="Heading2"/>
      </w:pPr>
      <w:r>
        <w:t>Popular Libraries for React Virtualization</w:t>
      </w:r>
    </w:p>
    <w:p>
      <w:pPr>
        <w:pStyle w:val="Heading3"/>
      </w:pPr>
      <w:r>
        <w:t>1. react-window</w:t>
      </w:r>
    </w:p>
    <w:p>
      <w:r>
        <w:t>• Lightweight and simple</w:t>
        <w:br/>
        <w:t>• Suitable for vertical/horizontal lists and grids</w:t>
        <w:br/>
        <w:t>• Lazy rendering</w:t>
        <w:br/>
        <w:t>Installation:</w:t>
        <w:br/>
        <w:t>npm install react-window</w:t>
      </w:r>
    </w:p>
    <w:p>
      <w:r>
        <w:t>Example:</w:t>
      </w:r>
    </w:p>
    <w:p>
      <w:pPr>
        <w:pStyle w:val="IntenseQuote"/>
      </w:pPr>
      <w:r>
        <w:t>import { FixedSizeList as List } from 'react-window';</w:t>
        <w:br/>
        <w:br/>
        <w:t>const MyList = () =&gt; (</w:t>
        <w:br/>
        <w:t xml:space="preserve">  &lt;List</w:t>
        <w:br/>
        <w:t xml:space="preserve">    height={400}</w:t>
        <w:br/>
        <w:t xml:space="preserve">    itemCount={1000}</w:t>
        <w:br/>
        <w:t xml:space="preserve">    itemSize={35}</w:t>
        <w:br/>
        <w:t xml:space="preserve">    width={'100%'}</w:t>
        <w:br/>
        <w:t xml:space="preserve">  &gt;</w:t>
        <w:br/>
        <w:t xml:space="preserve">    {({ index, style }) =&gt; (</w:t>
        <w:br/>
        <w:t xml:space="preserve">      &lt;div style={style}&gt;Row {index}&lt;/div&gt;</w:t>
        <w:br/>
        <w:t xml:space="preserve">    )}</w:t>
        <w:br/>
        <w:t xml:space="preserve">  &lt;/List&gt;</w:t>
        <w:br/>
        <w:t>);</w:t>
      </w:r>
    </w:p>
    <w:p>
      <w:pPr>
        <w:pStyle w:val="Heading3"/>
      </w:pPr>
      <w:r>
        <w:t>2. react-virtualized</w:t>
      </w:r>
    </w:p>
    <w:p>
      <w:r>
        <w:t>• More powerful and customizable</w:t>
        <w:br/>
        <w:t>• Supports tables, infinite scrolling, grids, etc.</w:t>
        <w:br/>
        <w:t>Installation:</w:t>
        <w:br/>
        <w:t>npm install react-virtualized</w:t>
      </w:r>
    </w:p>
    <w:p>
      <w:r>
        <w:t>Example:</w:t>
      </w:r>
    </w:p>
    <w:p>
      <w:pPr>
        <w:pStyle w:val="IntenseQuote"/>
      </w:pPr>
      <w:r>
        <w:t>import { List } from 'react-virtualized';</w:t>
        <w:br/>
        <w:br/>
        <w:t>const rowRenderer = ({ index, key, style }) =&gt; (</w:t>
        <w:br/>
        <w:t xml:space="preserve">  &lt;div key={key} style={style}&gt;</w:t>
        <w:br/>
        <w:t xml:space="preserve">    Row {index}</w:t>
        <w:br/>
        <w:t xml:space="preserve">  &lt;/div&gt;</w:t>
        <w:br/>
        <w:t>);</w:t>
        <w:br/>
        <w:br/>
        <w:t>const MyList = () =&gt; (</w:t>
        <w:br/>
        <w:t xml:space="preserve">  &lt;List</w:t>
        <w:br/>
        <w:t xml:space="preserve">    width={300}</w:t>
        <w:br/>
        <w:t xml:space="preserve">    height={300}</w:t>
        <w:br/>
        <w:t xml:space="preserve">    rowCount={1000}</w:t>
        <w:br/>
        <w:t xml:space="preserve">    rowHeight={40}</w:t>
        <w:br/>
        <w:t xml:space="preserve">    rowRenderer={rowRenderer}</w:t>
        <w:br/>
        <w:t xml:space="preserve">  /&gt;</w:t>
        <w:br/>
        <w:t>);</w:t>
      </w:r>
    </w:p>
    <w:p>
      <w:pPr>
        <w:pStyle w:val="Heading2"/>
      </w:pPr>
      <w:r>
        <w:t>Comparison</w:t>
      </w:r>
    </w:p>
    <w:p>
      <w:r>
        <w:t>react-window vs react-virtualized:</w:t>
        <w:br/>
        <w:t>| Feature         | react-window     | react-virtualized   |</w:t>
        <w:br/>
        <w:t>|----------------|------------------|----------------------|</w:t>
        <w:br/>
        <w:t>| Bundle size    | Smaller (~2 KB)  | Larger (~30 KB)     |</w:t>
        <w:br/>
        <w:t>| Performance    | Very good        | Very good           |</w:t>
        <w:br/>
        <w:t>| API Complexity | Simple           | More features        |</w:t>
        <w:br/>
        <w:t>| Use case       | Simple lists     | Complex layouts      |</w:t>
      </w:r>
    </w:p>
    <w:p>
      <w:pPr>
        <w:pStyle w:val="Heading2"/>
      </w:pPr>
      <w:r>
        <w:t>AutoSizer Example</w:t>
      </w:r>
    </w:p>
    <w:p>
      <w:pPr>
        <w:pStyle w:val="IntenseQuote"/>
      </w:pPr>
      <w:r>
        <w:t>import { FixedSizeList as List } from 'react-window';</w:t>
        <w:br/>
        <w:t>import AutoSizer from 'react-virtualized-auto-sizer';</w:t>
        <w:br/>
        <w:br/>
        <w:t>const MyList = () =&gt; (</w:t>
        <w:br/>
        <w:t xml:space="preserve">  &lt;AutoSizer&gt;</w:t>
        <w:br/>
        <w:t xml:space="preserve">    {({ height, width }) =&gt; (</w:t>
        <w:br/>
        <w:t xml:space="preserve">      &lt;List height={height} width={width} itemSize={35} itemCount={1000}&gt;</w:t>
        <w:br/>
        <w:t xml:space="preserve">        {({ index, style }) =&gt; &lt;div style={style}&gt;Row {index}&lt;/div&gt;}</w:t>
        <w:br/>
        <w:t xml:space="preserve">      &lt;/List&gt;</w:t>
        <w:br/>
        <w:t xml:space="preserve">    )}</w:t>
        <w:br/>
        <w:t xml:space="preserve">  &lt;/AutoSizer&gt;</w:t>
        <w:br/>
        <w:t>);</w:t>
      </w:r>
    </w:p>
    <w:p>
      <w:pPr>
        <w:pStyle w:val="Heading2"/>
      </w:pPr>
      <w:r>
        <w:t>Use Cases</w:t>
      </w:r>
    </w:p>
    <w:p>
      <w:r>
        <w:t>- Infinite scrolling</w:t>
        <w:br/>
        <w:t>- Chat apps</w:t>
        <w:br/>
        <w:t>- Long forms or dashboards</w:t>
        <w:br/>
        <w:t>- Virtualized tables or grids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